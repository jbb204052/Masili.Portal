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111"/>
        <w:tblW w:w="0" w:type="auto"/>
        <w:tblInd w:w="1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64"/>
        <w:gridCol w:w="361"/>
        <w:gridCol w:w="1827"/>
        <w:gridCol w:w="101"/>
        <w:gridCol w:w="1924"/>
        <w:gridCol w:w="342"/>
        <w:gridCol w:w="481"/>
        <w:gridCol w:w="949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03" w:type="dxa"/>
            <w:gridSpan w:val="2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sz w:val="20"/>
                <w:szCs w:val="20"/>
                <w:vertAlign w:val="baseline"/>
                <w:lang w:val="en-US"/>
              </w:rPr>
              <w:t>BLOTTER ENTRY NUMBER</w:t>
            </w:r>
          </w:p>
        </w:tc>
        <w:tc>
          <w:tcPr>
            <w:tcW w:w="7186" w:type="dxa"/>
            <w:gridSpan w:val="7"/>
            <w:vMerge w:val="restart"/>
            <w:tcBorders/>
            <w:vAlign w:val="center"/>
          </w:tcPr>
          <w:p>
            <w:pPr>
              <w:spacing w:line="240" w:lineRule="auto"/>
              <w:jc w:val="center"/>
              <w:rPr>
                <w:rFonts w:hint="default" w:ascii="Adobe Garamond Pro Bold" w:hAnsi="Adobe Garamond Pro Bold" w:cs="Adobe Garamond Pro Bold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sz w:val="24"/>
                <w:szCs w:val="24"/>
                <w:vertAlign w:val="baseline"/>
                <w:lang w:val="en-US"/>
              </w:rPr>
              <w:t>REPUBLIC OF THE PHILIPPINES</w:t>
            </w:r>
          </w:p>
          <w:p>
            <w:pPr>
              <w:spacing w:line="240" w:lineRule="auto"/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4"/>
                <w:szCs w:val="24"/>
                <w:vertAlign w:val="baseline"/>
                <w:lang w:val="en-US"/>
              </w:rPr>
              <w:t>CALAMBA CITY</w:t>
            </w:r>
          </w:p>
          <w:p>
            <w:pPr>
              <w:spacing w:line="360" w:lineRule="auto"/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4"/>
                <w:szCs w:val="24"/>
                <w:vertAlign w:val="baseline"/>
                <w:lang w:val="en-US"/>
              </w:rPr>
              <w:t>BARANGAY MASILI</w:t>
            </w:r>
          </w:p>
          <w:p>
            <w:pPr>
              <w:spacing w:line="360" w:lineRule="auto"/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8"/>
                <w:szCs w:val="28"/>
                <w:vertAlign w:val="baseline"/>
                <w:lang w:val="en-US"/>
              </w:rPr>
              <w:t>BARANGAY INCIDENT RECORD 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03" w:type="dxa"/>
            <w:gridSpan w:val="2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sz w:val="22"/>
                <w:szCs w:val="22"/>
                <w:vertAlign w:val="baseline"/>
                <w:lang w:val="en-US"/>
              </w:rPr>
              <w:t>{{blotter_no}}</w:t>
            </w:r>
          </w:p>
        </w:tc>
        <w:tc>
          <w:tcPr>
            <w:tcW w:w="7186" w:type="dxa"/>
            <w:gridSpan w:val="7"/>
            <w:vMerge w:val="continue"/>
            <w:tcBorders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03" w:type="dxa"/>
            <w:gridSpan w:val="2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sz w:val="20"/>
                <w:szCs w:val="20"/>
                <w:vertAlign w:val="baseline"/>
                <w:lang w:val="en-US"/>
              </w:rPr>
              <w:t>DATE &amp; TIME REPORTED</w:t>
            </w:r>
          </w:p>
        </w:tc>
        <w:tc>
          <w:tcPr>
            <w:tcW w:w="7186" w:type="dxa"/>
            <w:gridSpan w:val="7"/>
            <w:vMerge w:val="continue"/>
            <w:tcBorders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03" w:type="dxa"/>
            <w:gridSpan w:val="2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sz w:val="22"/>
                <w:szCs w:val="22"/>
                <w:vertAlign w:val="baseline"/>
                <w:lang w:val="en-US"/>
              </w:rPr>
              <w:t>{{blotter.datetimeReported}}</w:t>
            </w:r>
          </w:p>
        </w:tc>
        <w:tc>
          <w:tcPr>
            <w:tcW w:w="7186" w:type="dxa"/>
            <w:gridSpan w:val="7"/>
            <w:vMerge w:val="continue"/>
            <w:tcBorders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703" w:type="dxa"/>
            <w:gridSpan w:val="2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sz w:val="20"/>
                <w:szCs w:val="20"/>
                <w:vertAlign w:val="baseline"/>
                <w:lang w:val="en-US"/>
              </w:rPr>
              <w:t>TYPE OF INCIDENT</w:t>
            </w:r>
          </w:p>
        </w:tc>
        <w:tc>
          <w:tcPr>
            <w:tcW w:w="7186" w:type="dxa"/>
            <w:gridSpan w:val="7"/>
            <w:vMerge w:val="continue"/>
            <w:tcBorders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703" w:type="dxa"/>
            <w:gridSpan w:val="2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sz w:val="22"/>
                <w:szCs w:val="22"/>
                <w:vertAlign w:val="baseline"/>
                <w:lang w:val="en-US"/>
              </w:rPr>
              <w:t>{{blotter.incident_type}}</w:t>
            </w:r>
          </w:p>
        </w:tc>
        <w:tc>
          <w:tcPr>
            <w:tcW w:w="7186" w:type="dxa"/>
            <w:gridSpan w:val="7"/>
            <w:vMerge w:val="continue"/>
            <w:tcBorders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2" w:hRule="atLeast"/>
        </w:trPr>
        <w:tc>
          <w:tcPr>
            <w:tcW w:w="3703" w:type="dxa"/>
            <w:gridSpan w:val="2"/>
            <w:shd w:val="clear" w:color="auto" w:fill="FFFF00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sz w:val="4"/>
                <w:szCs w:val="4"/>
                <w:highlight w:val="yellow"/>
                <w:vertAlign w:val="baseline"/>
                <w:lang w:val="en-US"/>
              </w:rPr>
            </w:pPr>
          </w:p>
        </w:tc>
        <w:tc>
          <w:tcPr>
            <w:tcW w:w="7186" w:type="dxa"/>
            <w:gridSpan w:val="7"/>
            <w:tcBorders/>
            <w:shd w:val="clear" w:color="auto" w:fill="FFFF00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sz w:val="4"/>
                <w:szCs w:val="4"/>
                <w:highlight w:val="yellow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2" w:hRule="atLeast"/>
        </w:trPr>
        <w:tc>
          <w:tcPr>
            <w:tcW w:w="3703" w:type="dxa"/>
            <w:gridSpan w:val="2"/>
            <w:shd w:val="clear" w:color="auto" w:fill="BEBEBE" w:themeFill="background1" w:themeFillShade="BF"/>
            <w:vAlign w:val="center"/>
          </w:tcPr>
          <w:p>
            <w:pPr>
              <w:jc w:val="left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yellow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  <w:t>A. COMPLAINANT INFORMATION</w:t>
            </w:r>
          </w:p>
        </w:tc>
        <w:tc>
          <w:tcPr>
            <w:tcW w:w="3887" w:type="dxa"/>
            <w:gridSpan w:val="3"/>
            <w:tcBorders/>
            <w:shd w:val="clear" w:color="auto" w:fill="auto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sz w:val="20"/>
                <w:szCs w:val="20"/>
                <w:highlight w:val="none"/>
                <w:vertAlign w:val="baseline"/>
                <w:lang w:val="en-US"/>
              </w:rPr>
              <w:t>DATE &amp; TIME OF INCIDENT</w:t>
            </w:r>
          </w:p>
          <w:p>
            <w:pPr>
              <w:jc w:val="center"/>
              <w:rPr>
                <w:rFonts w:hint="default" w:ascii="Adobe Garamond Pro Bold" w:hAnsi="Adobe Garamond Pro Bold" w:cs="Adobe Garamond Pro Bold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sz w:val="22"/>
                <w:szCs w:val="22"/>
                <w:highlight w:val="none"/>
                <w:vertAlign w:val="baseline"/>
                <w:lang w:val="en-US"/>
              </w:rPr>
              <w:t>{{blotter.dateOfIncident}}</w:t>
            </w:r>
          </w:p>
        </w:tc>
        <w:tc>
          <w:tcPr>
            <w:tcW w:w="3299" w:type="dxa"/>
            <w:gridSpan w:val="4"/>
            <w:tcBorders/>
            <w:shd w:val="clear" w:color="auto" w:fill="auto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sz w:val="20"/>
                <w:szCs w:val="20"/>
                <w:highlight w:val="none"/>
                <w:vertAlign w:val="baseline"/>
                <w:lang w:val="en-US"/>
              </w:rPr>
              <w:t>PLACE OF INCIDENT</w:t>
            </w:r>
          </w:p>
          <w:p>
            <w:pPr>
              <w:jc w:val="center"/>
              <w:rPr>
                <w:rFonts w:hint="default" w:ascii="Adobe Garamond Pro Bold" w:hAnsi="Adobe Garamond Pro Bold" w:cs="Adobe Garamond Pro Bold"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sz w:val="22"/>
                <w:szCs w:val="22"/>
                <w:highlight w:val="none"/>
                <w:vertAlign w:val="baseline"/>
                <w:lang w:val="en-US"/>
              </w:rPr>
              <w:t>{{blotter.placeOfIncident}}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2" w:hRule="atLeast"/>
        </w:trPr>
        <w:tc>
          <w:tcPr>
            <w:tcW w:w="10889" w:type="dxa"/>
            <w:gridSpan w:val="9"/>
            <w:tcBorders/>
            <w:shd w:val="clear" w:color="auto" w:fill="auto"/>
            <w:vAlign w:val="center"/>
          </w:tcPr>
          <w:p>
            <w:pPr>
              <w:jc w:val="left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  <w:t>FULLNAME</w:t>
            </w:r>
          </w:p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2"/>
                <w:szCs w:val="22"/>
                <w:highlight w:val="none"/>
                <w:vertAlign w:val="baseline"/>
                <w:lang w:val="en-US"/>
              </w:rPr>
              <w:t>{{complainant_fullname}}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2" w:hRule="atLeast"/>
        </w:trPr>
        <w:tc>
          <w:tcPr>
            <w:tcW w:w="5633" w:type="dxa"/>
            <w:gridSpan w:val="4"/>
            <w:tcBorders/>
            <w:shd w:val="clear" w:color="auto" w:fill="auto"/>
            <w:vAlign w:val="center"/>
          </w:tcPr>
          <w:p>
            <w:pPr>
              <w:jc w:val="left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  <w:t>CONTACT NUMBER</w:t>
            </w:r>
          </w:p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2"/>
                <w:szCs w:val="22"/>
                <w:highlight w:val="none"/>
                <w:vertAlign w:val="baseline"/>
                <w:lang w:val="en-US"/>
              </w:rPr>
              <w:t>{{complainant_contact_number}}</w:t>
            </w:r>
          </w:p>
        </w:tc>
        <w:tc>
          <w:tcPr>
            <w:tcW w:w="5256" w:type="dxa"/>
            <w:gridSpan w:val="5"/>
            <w:tcBorders/>
            <w:shd w:val="clear" w:color="auto" w:fill="auto"/>
            <w:vAlign w:val="center"/>
          </w:tcPr>
          <w:p>
            <w:pPr>
              <w:jc w:val="left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  <w:t>ADDRESS</w:t>
            </w:r>
          </w:p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2"/>
                <w:szCs w:val="22"/>
                <w:highlight w:val="none"/>
                <w:vertAlign w:val="baseline"/>
                <w:lang w:val="en-US"/>
              </w:rPr>
              <w:t>{{complainant_address}}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2" w:hRule="atLeast"/>
        </w:trPr>
        <w:tc>
          <w:tcPr>
            <w:tcW w:w="5633" w:type="dxa"/>
            <w:gridSpan w:val="4"/>
            <w:tcBorders/>
            <w:shd w:val="clear" w:color="auto" w:fill="FFFF00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4"/>
                <w:szCs w:val="4"/>
                <w:highlight w:val="none"/>
                <w:vertAlign w:val="baseline"/>
                <w:lang w:val="en-US"/>
              </w:rPr>
            </w:pPr>
          </w:p>
        </w:tc>
        <w:tc>
          <w:tcPr>
            <w:tcW w:w="5256" w:type="dxa"/>
            <w:gridSpan w:val="5"/>
            <w:tcBorders/>
            <w:shd w:val="clear" w:color="auto" w:fill="FFFF00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4"/>
                <w:szCs w:val="4"/>
                <w:highlight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2" w:hRule="atLeast"/>
        </w:trPr>
        <w:tc>
          <w:tcPr>
            <w:tcW w:w="5633" w:type="dxa"/>
            <w:gridSpan w:val="4"/>
            <w:tcBorders/>
            <w:shd w:val="clear" w:color="auto" w:fill="BEBEBE" w:themeFill="background1" w:themeFillShade="BF"/>
            <w:vAlign w:val="center"/>
          </w:tcPr>
          <w:p>
            <w:pPr>
              <w:numPr>
                <w:ilvl w:val="0"/>
                <w:numId w:val="11"/>
              </w:numPr>
              <w:jc w:val="left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  <w:t>RESPONDENT INFORMATION</w:t>
            </w:r>
          </w:p>
        </w:tc>
        <w:tc>
          <w:tcPr>
            <w:tcW w:w="5256" w:type="dxa"/>
            <w:gridSpan w:val="5"/>
            <w:tcBorders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2" w:hRule="atLeast"/>
        </w:trPr>
        <w:tc>
          <w:tcPr>
            <w:tcW w:w="10889" w:type="dxa"/>
            <w:gridSpan w:val="9"/>
            <w:tcBorders/>
            <w:shd w:val="clear" w:color="auto" w:fill="auto"/>
            <w:vAlign w:val="center"/>
          </w:tcPr>
          <w:p>
            <w:pPr>
              <w:numPr>
                <w:numId w:val="0"/>
              </w:numPr>
              <w:jc w:val="left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  <w:t>FULLNAME</w:t>
            </w:r>
          </w:p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2"/>
                <w:szCs w:val="22"/>
                <w:highlight w:val="none"/>
                <w:vertAlign w:val="baseline"/>
                <w:lang w:val="en-US"/>
              </w:rPr>
              <w:t>{{respondent_fullname}}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2" w:hRule="atLeast"/>
        </w:trPr>
        <w:tc>
          <w:tcPr>
            <w:tcW w:w="5633" w:type="dxa"/>
            <w:gridSpan w:val="4"/>
            <w:tcBorders/>
            <w:shd w:val="clear" w:color="auto" w:fill="auto"/>
            <w:vAlign w:val="center"/>
          </w:tcPr>
          <w:p>
            <w:pPr>
              <w:jc w:val="left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  <w:t>CONTACT NUMBER</w:t>
            </w:r>
          </w:p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2"/>
                <w:szCs w:val="22"/>
                <w:highlight w:val="none"/>
                <w:vertAlign w:val="baseline"/>
                <w:lang w:val="en-US"/>
              </w:rPr>
              <w:t>{{res_contact}}</w:t>
            </w:r>
          </w:p>
        </w:tc>
        <w:tc>
          <w:tcPr>
            <w:tcW w:w="5256" w:type="dxa"/>
            <w:gridSpan w:val="5"/>
            <w:tcBorders/>
            <w:shd w:val="clear" w:color="auto" w:fill="auto"/>
            <w:vAlign w:val="center"/>
          </w:tcPr>
          <w:p>
            <w:pPr>
              <w:jc w:val="left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  <w:t>ADDRESS</w:t>
            </w:r>
          </w:p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2"/>
                <w:szCs w:val="22"/>
                <w:highlight w:val="none"/>
                <w:vertAlign w:val="baseline"/>
                <w:lang w:val="en-US"/>
              </w:rPr>
              <w:t>{{res_address}}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2" w:hRule="atLeast"/>
        </w:trPr>
        <w:tc>
          <w:tcPr>
            <w:tcW w:w="5633" w:type="dxa"/>
            <w:gridSpan w:val="4"/>
            <w:tcBorders/>
            <w:shd w:val="clear" w:color="auto" w:fill="FFFF00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4"/>
                <w:szCs w:val="4"/>
                <w:highlight w:val="none"/>
                <w:vertAlign w:val="baseline"/>
                <w:lang w:val="en-US"/>
              </w:rPr>
            </w:pPr>
          </w:p>
        </w:tc>
        <w:tc>
          <w:tcPr>
            <w:tcW w:w="5256" w:type="dxa"/>
            <w:gridSpan w:val="5"/>
            <w:tcBorders/>
            <w:shd w:val="clear" w:color="auto" w:fill="FFFF00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4"/>
                <w:szCs w:val="4"/>
                <w:highlight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2" w:hRule="atLeast"/>
        </w:trPr>
        <w:tc>
          <w:tcPr>
            <w:tcW w:w="10889" w:type="dxa"/>
            <w:gridSpan w:val="9"/>
            <w:tcBorders/>
            <w:shd w:val="clear" w:color="auto" w:fill="BEBEBE" w:themeFill="background1" w:themeFillShade="BF"/>
            <w:vAlign w:val="center"/>
          </w:tcPr>
          <w:p>
            <w:pPr>
              <w:numPr>
                <w:ilvl w:val="0"/>
                <w:numId w:val="11"/>
              </w:numPr>
              <w:ind w:left="0" w:leftChars="0" w:firstLine="0" w:firstLineChars="0"/>
              <w:jc w:val="left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  <w:t>NARRATIVE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76" w:hRule="atLeast"/>
        </w:trPr>
        <w:tc>
          <w:tcPr>
            <w:tcW w:w="10889" w:type="dxa"/>
            <w:gridSpan w:val="9"/>
            <w:tcBorders/>
            <w:shd w:val="clear" w:color="auto" w:fill="auto"/>
            <w:vAlign w:val="center"/>
          </w:tcPr>
          <w:p>
            <w:pPr>
              <w:jc w:val="left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2"/>
                <w:szCs w:val="22"/>
                <w:highlight w:val="none"/>
                <w:vertAlign w:val="baseline"/>
                <w:lang w:val="en-US"/>
              </w:rPr>
              <w:t>{{narrative}}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2" w:hRule="atLeast"/>
        </w:trPr>
        <w:tc>
          <w:tcPr>
            <w:tcW w:w="10889" w:type="dxa"/>
            <w:gridSpan w:val="9"/>
            <w:tcBorders/>
            <w:shd w:val="clear" w:color="auto" w:fill="auto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  <w:t xml:space="preserve">------------------------ CUT HERE AND ISSUE THIS RECEIPT TO THE REPORTING PERSON </w:t>
            </w:r>
            <w:r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  <w:t>------------------------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2" w:hRule="atLeast"/>
        </w:trPr>
        <w:tc>
          <w:tcPr>
            <w:tcW w:w="3322" w:type="dxa"/>
            <w:tcBorders/>
            <w:shd w:val="clear" w:color="auto" w:fill="auto"/>
            <w:vAlign w:val="center"/>
          </w:tcPr>
          <w:p>
            <w:pPr>
              <w:jc w:val="left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  <w:t>BLOTTER ENTRY NUMBER</w:t>
            </w:r>
          </w:p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  <w:t>{{blotter_no}}</w:t>
            </w:r>
          </w:p>
        </w:tc>
        <w:tc>
          <w:tcPr>
            <w:tcW w:w="5116" w:type="dxa"/>
            <w:gridSpan w:val="6"/>
            <w:tcBorders/>
            <w:shd w:val="clear" w:color="auto" w:fill="auto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  <w:t>BARANGAY INCIDENT REPORT</w:t>
            </w:r>
          </w:p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  <w:t>TRANSACTION RECEIPT</w:t>
            </w:r>
          </w:p>
        </w:tc>
        <w:tc>
          <w:tcPr>
            <w:tcW w:w="2451" w:type="dxa"/>
            <w:gridSpan w:val="2"/>
            <w:tcBorders/>
            <w:shd w:val="clear" w:color="auto" w:fill="auto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  <w:t>DATE AND TIME OF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82" w:hRule="atLeast"/>
        </w:trPr>
        <w:tc>
          <w:tcPr>
            <w:tcW w:w="3322" w:type="dxa"/>
            <w:tcBorders/>
            <w:shd w:val="clear" w:color="auto" w:fill="auto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22"/>
                <w:szCs w:val="22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2"/>
                <w:szCs w:val="22"/>
                <w:highlight w:val="none"/>
                <w:vertAlign w:val="baseline"/>
                <w:lang w:val="en-US"/>
              </w:rPr>
              <w:t>THIS CERTIFIES THAT</w:t>
            </w:r>
          </w:p>
        </w:tc>
        <w:tc>
          <w:tcPr>
            <w:tcW w:w="4635" w:type="dxa"/>
            <w:gridSpan w:val="5"/>
            <w:tcBorders/>
            <w:shd w:val="clear" w:color="auto" w:fill="auto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2"/>
                <w:szCs w:val="22"/>
                <w:highlight w:val="none"/>
                <w:vertAlign w:val="baseline"/>
                <w:lang w:val="en-US"/>
              </w:rPr>
              <w:t>{{complainant_fullname}}</w:t>
            </w:r>
          </w:p>
        </w:tc>
        <w:tc>
          <w:tcPr>
            <w:tcW w:w="2932" w:type="dxa"/>
            <w:gridSpan w:val="3"/>
            <w:tcBorders/>
            <w:shd w:val="clear" w:color="auto" w:fill="auto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  <w:t>{{complainant_address}}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8" w:hRule="atLeast"/>
        </w:trPr>
        <w:tc>
          <w:tcPr>
            <w:tcW w:w="3322" w:type="dxa"/>
            <w:vMerge w:val="restart"/>
            <w:tcBorders/>
            <w:shd w:val="clear" w:color="auto" w:fill="auto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22"/>
                <w:szCs w:val="22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2"/>
                <w:szCs w:val="22"/>
                <w:highlight w:val="none"/>
                <w:vertAlign w:val="baseline"/>
                <w:lang w:val="en-US"/>
              </w:rPr>
              <w:t>REPORTED AN INCIDENT TO BE RECORDED IN THE BARANGAY BLOTTER WHICH INVOLVES</w:t>
            </w:r>
          </w:p>
        </w:tc>
        <w:tc>
          <w:tcPr>
            <w:tcW w:w="4635" w:type="dxa"/>
            <w:gridSpan w:val="5"/>
            <w:tcBorders/>
            <w:shd w:val="clear" w:color="auto" w:fill="auto"/>
            <w:vAlign w:val="center"/>
          </w:tcPr>
          <w:p>
            <w:pPr>
              <w:jc w:val="left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  <w:t>TYPE OF INCIDENT</w:t>
            </w:r>
          </w:p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10"/>
                <w:szCs w:val="1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2"/>
                <w:szCs w:val="22"/>
                <w:highlight w:val="none"/>
                <w:vertAlign w:val="baseline"/>
                <w:lang w:val="en-US"/>
              </w:rPr>
              <w:t>{{blotter.incident_type}}</w:t>
            </w:r>
          </w:p>
        </w:tc>
        <w:tc>
          <w:tcPr>
            <w:tcW w:w="1466" w:type="dxa"/>
            <w:gridSpan w:val="2"/>
            <w:vMerge w:val="restart"/>
            <w:tcBorders/>
            <w:shd w:val="clear" w:color="auto" w:fill="auto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0"/>
                <w:szCs w:val="20"/>
                <w:highlight w:val="none"/>
                <w:vertAlign w:val="baseline"/>
                <w:lang w:val="en-US"/>
              </w:rPr>
              <w:t>RECORDED BY</w:t>
            </w:r>
          </w:p>
        </w:tc>
        <w:tc>
          <w:tcPr>
            <w:tcW w:w="1466" w:type="dxa"/>
            <w:tcBorders/>
            <w:shd w:val="clear" w:color="auto" w:fill="auto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22"/>
                <w:szCs w:val="22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2"/>
                <w:szCs w:val="22"/>
                <w:highlight w:val="none"/>
                <w:vertAlign w:val="baseline"/>
                <w:lang w:val="en-US"/>
              </w:rPr>
              <w:t>{{official_name}}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28" w:hRule="atLeast"/>
        </w:trPr>
        <w:tc>
          <w:tcPr>
            <w:tcW w:w="3322" w:type="dxa"/>
            <w:vMerge w:val="continue"/>
            <w:tcBorders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2208" w:type="dxa"/>
            <w:gridSpan w:val="2"/>
            <w:tcBorders/>
            <w:shd w:val="clear" w:color="auto" w:fill="auto"/>
            <w:vAlign w:val="center"/>
          </w:tcPr>
          <w:p>
            <w:pPr>
              <w:jc w:val="left"/>
              <w:rPr>
                <w:rFonts w:hint="default" w:ascii="Adobe Garamond Pro Bold" w:hAnsi="Adobe Garamond Pro Bold" w:cs="Adobe Garamond Pro Bold"/>
                <w:b/>
                <w:bCs/>
                <w:sz w:val="18"/>
                <w:szCs w:val="18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18"/>
                <w:szCs w:val="18"/>
                <w:highlight w:val="none"/>
                <w:vertAlign w:val="baseline"/>
                <w:lang w:val="en-US"/>
              </w:rPr>
              <w:t>DATE OF INCIDENT</w:t>
            </w:r>
          </w:p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18"/>
                <w:szCs w:val="18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18"/>
                <w:szCs w:val="18"/>
                <w:highlight w:val="none"/>
                <w:vertAlign w:val="baseline"/>
                <w:lang w:val="en-US"/>
              </w:rPr>
              <w:t>{{blotter.dateOfIncident}}</w:t>
            </w:r>
          </w:p>
        </w:tc>
        <w:tc>
          <w:tcPr>
            <w:tcW w:w="2427" w:type="dxa"/>
            <w:gridSpan w:val="3"/>
            <w:tcBorders/>
            <w:shd w:val="clear" w:color="auto" w:fill="auto"/>
            <w:vAlign w:val="center"/>
          </w:tcPr>
          <w:p>
            <w:pPr>
              <w:jc w:val="left"/>
              <w:rPr>
                <w:rFonts w:hint="default" w:ascii="Adobe Garamond Pro Bold" w:hAnsi="Adobe Garamond Pro Bold" w:cs="Adobe Garamond Pro Bold"/>
                <w:b/>
                <w:bCs/>
                <w:sz w:val="18"/>
                <w:szCs w:val="18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18"/>
                <w:szCs w:val="18"/>
                <w:highlight w:val="none"/>
                <w:vertAlign w:val="baseline"/>
                <w:lang w:val="en-US"/>
              </w:rPr>
              <w:t>PLACE OF INCIDENT</w:t>
            </w:r>
          </w:p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18"/>
                <w:szCs w:val="18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18"/>
                <w:szCs w:val="18"/>
                <w:highlight w:val="none"/>
                <w:vertAlign w:val="baseline"/>
                <w:lang w:val="en-US"/>
              </w:rPr>
              <w:t>{{blotter.placeOfIncident}}</w:t>
            </w:r>
          </w:p>
        </w:tc>
        <w:tc>
          <w:tcPr>
            <w:tcW w:w="1466" w:type="dxa"/>
            <w:gridSpan w:val="2"/>
            <w:vMerge w:val="continue"/>
            <w:tcBorders/>
            <w:shd w:val="clear" w:color="auto" w:fill="auto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22"/>
                <w:szCs w:val="22"/>
                <w:highlight w:val="none"/>
                <w:vertAlign w:val="baseline"/>
                <w:lang w:val="en-US"/>
              </w:rPr>
            </w:pPr>
          </w:p>
        </w:tc>
        <w:tc>
          <w:tcPr>
            <w:tcW w:w="1466" w:type="dxa"/>
            <w:tcBorders/>
            <w:shd w:val="clear" w:color="auto" w:fill="auto"/>
            <w:vAlign w:val="center"/>
          </w:tcPr>
          <w:p>
            <w:pPr>
              <w:jc w:val="center"/>
              <w:rPr>
                <w:rFonts w:hint="default" w:ascii="Adobe Garamond Pro Bold" w:hAnsi="Adobe Garamond Pro Bold" w:cs="Adobe Garamond Pro Bold"/>
                <w:b/>
                <w:bCs/>
                <w:sz w:val="22"/>
                <w:szCs w:val="22"/>
                <w:highlight w:val="none"/>
                <w:vertAlign w:val="baseline"/>
                <w:lang w:val="en-US"/>
              </w:rPr>
            </w:pPr>
            <w:r>
              <w:rPr>
                <w:rFonts w:hint="default" w:ascii="Adobe Garamond Pro Bold" w:hAnsi="Adobe Garamond Pro Bold" w:cs="Adobe Garamond Pro Bold"/>
                <w:b/>
                <w:bCs/>
                <w:sz w:val="22"/>
                <w:szCs w:val="22"/>
                <w:highlight w:val="none"/>
                <w:vertAlign w:val="baseline"/>
                <w:lang w:val="en-US"/>
              </w:rPr>
              <w:t>{{position}}</w:t>
            </w:r>
          </w:p>
        </w:tc>
      </w:tr>
    </w:tbl>
    <w:p/>
    <w:p/>
    <w:sectPr>
      <w:pgSz w:w="12240" w:h="15840"/>
      <w:pgMar w:top="720" w:right="720" w:bottom="720" w:left="720" w:header="720" w:footer="1166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dobe Garamond Pr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dobe Garamond Pro">
    <w:panose1 w:val="02020502060506020403"/>
    <w:charset w:val="00"/>
    <w:family w:val="auto"/>
    <w:pitch w:val="default"/>
    <w:sig w:usb0="800000AF" w:usb1="5000205B" w:usb2="00000000" w:usb3="00000000" w:csb0="0000009B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Garamond Pro Bold">
    <w:panose1 w:val="02020702060506020403"/>
    <w:charset w:val="00"/>
    <w:family w:val="auto"/>
    <w:pitch w:val="default"/>
    <w:sig w:usb0="800000AF" w:usb1="5000205B" w:usb2="00000000" w:usb3="00000000" w:csb0="0000009B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EC8D6"/>
    <w:multiLevelType w:val="singleLevel"/>
    <w:tmpl w:val="97FEC8D6"/>
    <w:lvl w:ilvl="0" w:tentative="0">
      <w:start w:val="2"/>
      <w:numFmt w:val="upperLetter"/>
      <w:suff w:val="space"/>
      <w:lvlText w:val="%1."/>
      <w:lvlJc w:val="left"/>
      <w:rPr>
        <w:rFonts w:hint="default" w:ascii="Adobe Garamond Pro Bold" w:hAnsi="Adobe Garamond Pro Bold" w:cs="Adobe Garamond Pro Bold"/>
        <w:b w:val="0"/>
        <w:bCs w:val="0"/>
        <w:sz w:val="22"/>
        <w:szCs w:val="22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6F8FA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A67894E"/>
    <w:rsid w:val="1B7BC2B4"/>
    <w:rsid w:val="2D6F8FAF"/>
    <w:rsid w:val="353720A3"/>
    <w:rsid w:val="3FFB2F56"/>
    <w:rsid w:val="57580644"/>
    <w:rsid w:val="5FE10C65"/>
    <w:rsid w:val="76C3A1C0"/>
    <w:rsid w:val="78FF26BB"/>
    <w:rsid w:val="7E774D0F"/>
    <w:rsid w:val="7FD6E0B5"/>
    <w:rsid w:val="7FF673B9"/>
    <w:rsid w:val="7FFF3235"/>
    <w:rsid w:val="BEEE439E"/>
    <w:rsid w:val="CDFF6C72"/>
    <w:rsid w:val="CF35A41F"/>
    <w:rsid w:val="DFF5994A"/>
    <w:rsid w:val="EFB615DE"/>
    <w:rsid w:val="F52A0480"/>
    <w:rsid w:val="F69D06FC"/>
    <w:rsid w:val="F6FF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JetBrains Mono" w:hAnsi="JetBrains Mono" w:cs="JetBrains Mono" w:eastAsiaTheme="minorEastAsia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2022-12-15T20:54:00Z</dcterms:created>
  <dc:creator>jbb</dc:creator>
  <cp:lastModifiedBy>jbb</cp:lastModifiedBy>
  <dcterms:modified xsi:type="dcterms:W3CDTF">2022-12-15T21:21:42Z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